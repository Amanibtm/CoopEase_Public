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19E83789" w14:paraId="61B87774" wp14:textId="77777777" wp14:noSpellErr="1">
      <w:pPr>
        <w:pStyle w:val="Heading1"/>
        <w:keepNext w:val="0"/>
        <w:keepLines w:val="0"/>
        <w:spacing w:line="360" w:lineRule="auto"/>
        <w:jc w:val="center"/>
        <w:rPr>
          <w:sz w:val="36"/>
          <w:szCs w:val="36"/>
        </w:rPr>
      </w:pPr>
      <w:r w:rsidRPr="19E83789" w:rsidR="19E83789">
        <w:rPr>
          <w:sz w:val="36"/>
          <w:szCs w:val="36"/>
        </w:rPr>
        <w:t>Formulaire</w:t>
      </w:r>
      <w:r w:rsidRPr="19E83789" w:rsidR="19E83789">
        <w:rPr>
          <w:sz w:val="36"/>
          <w:szCs w:val="36"/>
        </w:rPr>
        <w:t xml:space="preserve"> </w:t>
      </w:r>
      <w:r w:rsidRPr="19E83789" w:rsidR="19E83789">
        <w:rPr>
          <w:sz w:val="36"/>
          <w:szCs w:val="36"/>
        </w:rPr>
        <w:t>d'Inscription</w:t>
      </w:r>
    </w:p>
    <w:p w:rsidR="19E83789" w:rsidP="19E83789" w:rsidRDefault="19E83789" w14:paraId="0D14EA06" w14:textId="14B2EC29">
      <w:pPr>
        <w:pStyle w:val="Heading2"/>
        <w:keepNext w:val="0"/>
        <w:keepLines w:val="0"/>
        <w:spacing w:line="360" w:lineRule="auto"/>
      </w:pPr>
    </w:p>
    <w:p xmlns:wp14="http://schemas.microsoft.com/office/word/2010/wordml" w:rsidP="19E83789" w14:paraId="4C49EFBA" wp14:textId="77777777" wp14:noSpellErr="1">
      <w:pPr>
        <w:pStyle w:val="Heading2"/>
        <w:keepNext w:val="0"/>
        <w:keepLines w:val="0"/>
        <w:spacing w:line="360" w:lineRule="auto"/>
        <w:rPr>
          <w:sz w:val="28"/>
          <w:szCs w:val="28"/>
        </w:rPr>
      </w:pPr>
      <w:r w:rsidRPr="19E83789" w:rsidR="19E83789">
        <w:rPr>
          <w:sz w:val="28"/>
          <w:szCs w:val="28"/>
        </w:rPr>
        <w:t xml:space="preserve">1. </w:t>
      </w:r>
      <w:r w:rsidRPr="19E83789" w:rsidR="19E83789">
        <w:rPr>
          <w:sz w:val="28"/>
          <w:szCs w:val="28"/>
        </w:rPr>
        <w:t>Informations</w:t>
      </w:r>
      <w:r w:rsidRPr="19E83789" w:rsidR="19E83789">
        <w:rPr>
          <w:sz w:val="28"/>
          <w:szCs w:val="28"/>
        </w:rPr>
        <w:t xml:space="preserve"> </w:t>
      </w:r>
      <w:r w:rsidRPr="19E83789" w:rsidR="19E83789">
        <w:rPr>
          <w:sz w:val="28"/>
          <w:szCs w:val="28"/>
        </w:rPr>
        <w:t>Utilisateur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50D1DB0B" w14:paraId="7FC7CD66" wp14:textId="77777777">
        <w:tc>
          <w:tcPr>
            <w:tcW w:w="4320" w:type="dxa"/>
            <w:tcMar/>
          </w:tcPr>
          <w:p w:rsidP="19E83789" w14:paraId="4134A460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Nom</w:t>
            </w:r>
          </w:p>
        </w:tc>
        <w:tc>
          <w:tcPr>
            <w:tcW w:w="4320" w:type="dxa"/>
            <w:tcMar/>
          </w:tcPr>
          <w:p w:rsidP="19E83789" w14:paraId="660DFE22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........................................................................</w:t>
            </w:r>
          </w:p>
        </w:tc>
      </w:tr>
      <w:tr xmlns:wp14="http://schemas.microsoft.com/office/word/2010/wordml" w:rsidTr="50D1DB0B" w14:paraId="5C67A9A3" wp14:textId="77777777">
        <w:tc>
          <w:tcPr>
            <w:tcW w:w="4320" w:type="dxa"/>
            <w:tcMar/>
          </w:tcPr>
          <w:p w:rsidP="19E83789" w14:paraId="08C35E3C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Prénom</w:t>
            </w:r>
          </w:p>
        </w:tc>
        <w:tc>
          <w:tcPr>
            <w:tcW w:w="4320" w:type="dxa"/>
            <w:tcMar/>
          </w:tcPr>
          <w:p w:rsidP="19E83789" w14:paraId="47C9AF72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........................................................................</w:t>
            </w:r>
          </w:p>
        </w:tc>
      </w:tr>
      <w:tr w:rsidR="50D1DB0B" w:rsidTr="50D1DB0B" w14:paraId="69EE5CEF">
        <w:trPr>
          <w:trHeight w:val="300"/>
        </w:trPr>
        <w:tc>
          <w:tcPr>
            <w:tcW w:w="4320" w:type="dxa"/>
            <w:tcMar/>
          </w:tcPr>
          <w:p w:rsidR="1B8BA9B8" w:rsidP="50D1DB0B" w:rsidRDefault="1B8BA9B8" w14:paraId="74EFDC7B" w14:textId="2DB0247B">
            <w:pPr>
              <w:pStyle w:val="Normal"/>
              <w:spacing w:line="360" w:lineRule="auto"/>
            </w:pPr>
            <w:r w:rsidR="1B8BA9B8">
              <w:rPr/>
              <w:t>Date de naissance</w:t>
            </w:r>
          </w:p>
        </w:tc>
        <w:tc>
          <w:tcPr>
            <w:tcW w:w="4320" w:type="dxa"/>
            <w:tcMar/>
          </w:tcPr>
          <w:p w:rsidR="1B8BA9B8" w:rsidP="50D1DB0B" w:rsidRDefault="1B8BA9B8" w14:paraId="747250B5" w14:textId="175D7B6E">
            <w:pPr>
              <w:pStyle w:val="Normal"/>
              <w:spacing w:line="360" w:lineRule="auto"/>
            </w:pPr>
            <w:r w:rsidR="1B8BA9B8">
              <w:rPr/>
              <w:t>........................................................................</w:t>
            </w:r>
          </w:p>
        </w:tc>
      </w:tr>
      <w:tr w:rsidR="50D1DB0B" w:rsidTr="50D1DB0B" w14:paraId="155F6DC7">
        <w:trPr>
          <w:trHeight w:val="300"/>
        </w:trPr>
        <w:tc>
          <w:tcPr>
            <w:tcW w:w="4320" w:type="dxa"/>
            <w:tcMar/>
          </w:tcPr>
          <w:p w:rsidR="1B8BA9B8" w:rsidP="50D1DB0B" w:rsidRDefault="1B8BA9B8" w14:paraId="7607C826" w14:textId="28696011">
            <w:pPr>
              <w:pStyle w:val="Normal"/>
              <w:spacing w:line="360" w:lineRule="auto"/>
            </w:pPr>
            <w:r w:rsidR="1B8BA9B8">
              <w:rPr/>
              <w:t xml:space="preserve">Matricule </w:t>
            </w:r>
            <w:r w:rsidR="1B8BA9B8">
              <w:rPr/>
              <w:t xml:space="preserve">(Pièce </w:t>
            </w:r>
            <w:r w:rsidR="1B8BA9B8">
              <w:rPr/>
              <w:t>d’identité</w:t>
            </w:r>
            <w:r w:rsidR="1B8BA9B8">
              <w:rPr/>
              <w:t>)</w:t>
            </w:r>
          </w:p>
        </w:tc>
        <w:tc>
          <w:tcPr>
            <w:tcW w:w="4320" w:type="dxa"/>
            <w:tcMar/>
          </w:tcPr>
          <w:p w:rsidR="1B8BA9B8" w:rsidP="50D1DB0B" w:rsidRDefault="1B8BA9B8" w14:paraId="42CA4CD8" w14:textId="1A2F770F">
            <w:pPr>
              <w:pStyle w:val="Normal"/>
              <w:spacing w:line="360" w:lineRule="auto"/>
            </w:pPr>
            <w:r w:rsidR="1B8BA9B8">
              <w:rPr/>
              <w:t>........................................................................</w:t>
            </w:r>
          </w:p>
        </w:tc>
      </w:tr>
      <w:tr xmlns:wp14="http://schemas.microsoft.com/office/word/2010/wordml" w:rsidTr="50D1DB0B" w14:paraId="32766EF3" wp14:textId="77777777">
        <w:tc>
          <w:tcPr>
            <w:tcW w:w="4320" w:type="dxa"/>
            <w:tcMar/>
          </w:tcPr>
          <w:p w:rsidP="19E83789" w14:paraId="03CA40FF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Email</w:t>
            </w:r>
          </w:p>
        </w:tc>
        <w:tc>
          <w:tcPr>
            <w:tcW w:w="4320" w:type="dxa"/>
            <w:tcMar/>
          </w:tcPr>
          <w:p w:rsidP="19E83789" w14:paraId="2C128A52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........................................................................</w:t>
            </w:r>
          </w:p>
        </w:tc>
      </w:tr>
      <w:tr xmlns:wp14="http://schemas.microsoft.com/office/word/2010/wordml" w:rsidTr="50D1DB0B" w14:paraId="217F6BC8" wp14:textId="77777777">
        <w:tc>
          <w:tcPr>
            <w:tcW w:w="4320" w:type="dxa"/>
            <w:tcMar/>
          </w:tcPr>
          <w:p w:rsidP="19E83789" w14:paraId="1E8638ED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Téléphone</w:t>
            </w:r>
          </w:p>
        </w:tc>
        <w:tc>
          <w:tcPr>
            <w:tcW w:w="4320" w:type="dxa"/>
            <w:tcMar/>
          </w:tcPr>
          <w:p w:rsidP="19E83789" w14:paraId="21BDC49B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........................................................................</w:t>
            </w:r>
          </w:p>
        </w:tc>
      </w:tr>
    </w:tbl>
    <w:p xmlns:wp14="http://schemas.microsoft.com/office/word/2010/wordml" w:rsidP="19E83789" w14:paraId="672A6659" wp14:textId="77777777" wp14:noSpellErr="1">
      <w:pPr>
        <w:keepNext w:val="0"/>
        <w:keepLines w:val="0"/>
        <w:spacing w:line="360" w:lineRule="auto"/>
      </w:pPr>
    </w:p>
    <w:p w:rsidR="19E83789" w:rsidP="19E83789" w:rsidRDefault="19E83789" w14:paraId="72FA8618" w14:textId="580BE776">
      <w:pPr>
        <w:pStyle w:val="Heading2"/>
        <w:keepNext w:val="0"/>
        <w:keepLines w:val="0"/>
        <w:spacing w:line="360" w:lineRule="auto"/>
        <w:rPr>
          <w:sz w:val="28"/>
          <w:szCs w:val="28"/>
        </w:rPr>
      </w:pPr>
      <w:r w:rsidRPr="19E83789" w:rsidR="19E83789">
        <w:rPr>
          <w:sz w:val="28"/>
          <w:szCs w:val="28"/>
        </w:rPr>
        <w:t xml:space="preserve">2. </w:t>
      </w:r>
      <w:r w:rsidRPr="19E83789" w:rsidR="19E83789">
        <w:rPr>
          <w:sz w:val="28"/>
          <w:szCs w:val="28"/>
        </w:rPr>
        <w:t>Informations</w:t>
      </w:r>
      <w:r w:rsidRPr="19E83789" w:rsidR="19E83789">
        <w:rPr>
          <w:sz w:val="28"/>
          <w:szCs w:val="28"/>
        </w:rPr>
        <w:t xml:space="preserve"> </w:t>
      </w:r>
      <w:r w:rsidRPr="19E83789" w:rsidR="19E83789">
        <w:rPr>
          <w:sz w:val="28"/>
          <w:szCs w:val="28"/>
        </w:rPr>
        <w:t>Établissement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Tr="50D1DB0B" w14:paraId="442DF736" wp14:textId="77777777">
        <w:tc>
          <w:tcPr>
            <w:tcW w:w="4320" w:type="dxa"/>
            <w:tcMar/>
          </w:tcPr>
          <w:p w:rsidP="19E83789" w14:paraId="60F11F5E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 xml:space="preserve">Nom de </w:t>
            </w:r>
            <w:r w:rsidR="19E83789">
              <w:rPr/>
              <w:t>l'Établissement</w:t>
            </w:r>
          </w:p>
        </w:tc>
        <w:tc>
          <w:tcPr>
            <w:tcW w:w="4320" w:type="dxa"/>
            <w:tcMar/>
          </w:tcPr>
          <w:p w:rsidP="19E83789" w14:paraId="51413599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........................................................................</w:t>
            </w:r>
          </w:p>
        </w:tc>
      </w:tr>
      <w:tr xmlns:wp14="http://schemas.microsoft.com/office/word/2010/wordml" w:rsidTr="50D1DB0B" w14:paraId="3031D7FC" wp14:textId="77777777">
        <w:tc>
          <w:tcPr>
            <w:tcW w:w="4320" w:type="dxa"/>
            <w:tcMar/>
          </w:tcPr>
          <w:p w:rsidP="19E83789" w14:paraId="4A354EF9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 xml:space="preserve">Type (Université, Lycée, CEM, </w:t>
            </w:r>
            <w:r w:rsidR="19E83789">
              <w:rPr/>
              <w:t>Primaire</w:t>
            </w:r>
            <w:r w:rsidR="19E83789">
              <w:rPr/>
              <w:t xml:space="preserve">, </w:t>
            </w:r>
            <w:r w:rsidR="19E83789">
              <w:rPr/>
              <w:t>Autre</w:t>
            </w:r>
            <w:r w:rsidR="19E83789">
              <w:rPr/>
              <w:t>)</w:t>
            </w:r>
          </w:p>
        </w:tc>
        <w:tc>
          <w:tcPr>
            <w:tcW w:w="4320" w:type="dxa"/>
            <w:tcMar/>
          </w:tcPr>
          <w:p w:rsidP="19E83789" w14:paraId="2C680BE2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........................................................................</w:t>
            </w:r>
          </w:p>
        </w:tc>
      </w:tr>
      <w:tr xmlns:wp14="http://schemas.microsoft.com/office/word/2010/wordml" w:rsidTr="50D1DB0B" w14:paraId="66C0485C" wp14:textId="77777777">
        <w:tc>
          <w:tcPr>
            <w:tcW w:w="4320" w:type="dxa"/>
            <w:tcMar/>
          </w:tcPr>
          <w:p w:rsidP="19E83789" w14:paraId="0665A75C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Adresse</w:t>
            </w:r>
          </w:p>
        </w:tc>
        <w:tc>
          <w:tcPr>
            <w:tcW w:w="4320" w:type="dxa"/>
            <w:tcMar/>
          </w:tcPr>
          <w:p w:rsidP="19E83789" w14:paraId="4CDC9E46" wp14:textId="77777777" wp14:noSpellErr="1">
            <w:pPr>
              <w:keepNext w:val="0"/>
              <w:keepLines w:val="0"/>
              <w:spacing w:line="360" w:lineRule="auto"/>
            </w:pPr>
            <w:r w:rsidR="19E83789">
              <w:rPr/>
              <w:t>........................................................................</w:t>
            </w:r>
          </w:p>
        </w:tc>
      </w:tr>
    </w:tbl>
    <w:p w:rsidR="50D1DB0B" w:rsidRDefault="50D1DB0B" w14:paraId="4F324AE7" w14:textId="65B75536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3D04F8"/>
    <w:rsid w:val="19E83789"/>
    <w:rsid w:val="1B8BA9B8"/>
    <w:rsid w:val="2D92A263"/>
    <w:rsid w:val="32809F76"/>
    <w:rsid w:val="3DCFCC1E"/>
    <w:rsid w:val="44E5E538"/>
    <w:rsid w:val="482A1C45"/>
    <w:rsid w:val="482A1C45"/>
    <w:rsid w:val="50D1DB0B"/>
    <w:rsid w:val="585B91CA"/>
    <w:rsid w:val="6838E72E"/>
    <w:rsid w:val="717F8454"/>
    <w:rsid w:val="7D576589"/>
    <w:rsid w:val="7F7A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C5C0061-19DB-4C37-A295-8DF883435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amani btm</lastModifiedBy>
  <revision>3</revision>
  <dcterms:created xsi:type="dcterms:W3CDTF">2013-12-23T23:15:00.0000000Z</dcterms:created>
  <dcterms:modified xsi:type="dcterms:W3CDTF">2025-06-09T17:26:54.9792425Z</dcterms:modified>
  <category/>
</coreProperties>
</file>